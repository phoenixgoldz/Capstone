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Candy-Themed Offensive and Defensive Items</w:t>
      </w:r>
    </w:p>
    <w:p>
      <w:r>
        <w:t>This document contains 30 candy-themed offensive and defensive items for your game 'Candy Rush Grand Prix.' Each item comes with a step-by-step guide on how to create its blueprint in Unreal Engine 5.</w:t>
      </w:r>
    </w:p>
    <w:p>
      <w:pPr>
        <w:pStyle w:val="Heading1"/>
      </w:pPr>
      <w:r>
        <w:t>Lollipop Whirlwind</w:t>
      </w:r>
    </w:p>
    <w:p>
      <w:r>
        <w:t>Category: Offensive</w:t>
      </w:r>
    </w:p>
    <w:p>
      <w:r>
        <w:t>Description: A spinning lollipop that creates a vortex pulling in nearby racers.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Lollipop Whirlwind,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Jellybean Mines</w:t>
      </w:r>
    </w:p>
    <w:p>
      <w:r>
        <w:t>Category: Offensive</w:t>
      </w:r>
    </w:p>
    <w:p>
      <w:r>
        <w:t>Description: Exploding jellybeans that act as mines on the track.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Jellybean Mines,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Candy Cane Snare</w:t>
      </w:r>
    </w:p>
    <w:p>
      <w:r>
        <w:t>Category: Offensive</w:t>
      </w:r>
    </w:p>
    <w:p>
      <w:r>
        <w:t>Description: A ranged attack that pulls other racers closer.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Candy Cane Snare,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Licorice Rope</w:t>
      </w:r>
    </w:p>
    <w:p>
      <w:r>
        <w:t>Category: Defensive</w:t>
      </w:r>
    </w:p>
    <w:p>
      <w:r>
        <w:t>Description: Blocks one attack and slows down the attacker.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Licorice Rope,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Peppermint Speed Burst</w:t>
      </w:r>
    </w:p>
    <w:p>
      <w:r>
        <w:t>Category: Defensive</w:t>
      </w:r>
    </w:p>
    <w:p>
      <w:r>
        <w:t>Description: A sudden burst of speed to escape or gain an advantage.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Peppermint Speed Burst,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Gummy Bear Barricade</w:t>
      </w:r>
    </w:p>
    <w:p>
      <w:r>
        <w:t>Category: Defensive</w:t>
      </w:r>
    </w:p>
    <w:p>
      <w:r>
        <w:t>Description: A shield that can be dropped to form an obstacle.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Gummy Bear Barricade,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Cotton Candy Cloud</w:t>
      </w:r>
    </w:p>
    <w:p>
      <w:r>
        <w:t>Category: Offensive</w:t>
      </w:r>
    </w:p>
    <w:p>
      <w:r>
        <w:t>Description: Reduces visibility of racers behind the player.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Cotton Candy Cloud,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Chocolate Syrup Spill</w:t>
      </w:r>
    </w:p>
    <w:p>
      <w:r>
        <w:t>Category: Offensive</w:t>
      </w:r>
    </w:p>
    <w:p>
      <w:r>
        <w:t>Description: A slippery trail left on the track that makes racers lose control.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Chocolate Syrup Spill,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Taffy Slingshot</w:t>
      </w:r>
    </w:p>
    <w:p>
      <w:r>
        <w:t>Category: Offensive</w:t>
      </w:r>
    </w:p>
    <w:p>
      <w:r>
        <w:t>Description: A sticky projectile that slows down the targeted racer.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Taffy Slingshot,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Marshmallow Cushion</w:t>
      </w:r>
    </w:p>
    <w:p>
      <w:r>
        <w:t>Category: Defensive</w:t>
      </w:r>
    </w:p>
    <w:p>
      <w:r>
        <w:t>Description: Absorbs damage and bounces off walls without slowing down.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Marshmallow Cushion,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Candy Corn Cannon</w:t>
      </w:r>
    </w:p>
    <w:p>
      <w:r>
        <w:t>Category: Offensive</w:t>
      </w:r>
    </w:p>
    <w:p>
      <w:r>
        <w:t>Description: Shoots rapid-fire candy corn at opponents.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Candy Corn Cannon,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Sour Sugar Rush</w:t>
      </w:r>
    </w:p>
    <w:p>
      <w:r>
        <w:t>Category: Defensive</w:t>
      </w:r>
    </w:p>
    <w:p>
      <w:r>
        <w:t>Description: Gives the player a speed boost with a sour kick.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Sour Sugar Rush,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Gumdrop Shield</w:t>
      </w:r>
    </w:p>
    <w:p>
      <w:r>
        <w:t>Category: Defensive</w:t>
      </w:r>
    </w:p>
    <w:p>
      <w:r>
        <w:t>Description: Surrounds the kart with a protective gumdrop barrier.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Gumdrop Shield,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Bubblegum Bomb</w:t>
      </w:r>
    </w:p>
    <w:p>
      <w:r>
        <w:t>Category: Offensive</w:t>
      </w:r>
    </w:p>
    <w:p>
      <w:r>
        <w:t>Description: A bomb that sticks to other racers and detonates.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Bubblegum Bomb,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Pop Rock Grenade</w:t>
      </w:r>
    </w:p>
    <w:p>
      <w:r>
        <w:t>Category: Offensive</w:t>
      </w:r>
    </w:p>
    <w:p>
      <w:r>
        <w:t>Description: Explodes on impact and stuns other racers.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Pop Rock Grenade,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Licorice Whip</w:t>
      </w:r>
    </w:p>
    <w:p>
      <w:r>
        <w:t>Category: Offensive</w:t>
      </w:r>
    </w:p>
    <w:p>
      <w:r>
        <w:t>Description: Whips racers in close proximity, slowing them down.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Licorice Whip,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Fudge Avalanche</w:t>
      </w:r>
    </w:p>
    <w:p>
      <w:r>
        <w:t>Category: Offensive</w:t>
      </w:r>
    </w:p>
    <w:p>
      <w:r>
        <w:t>Description: Drops large fudge boulders behind the player.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Fudge Avalanche,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Cotton Candy Net</w:t>
      </w:r>
    </w:p>
    <w:p>
      <w:r>
        <w:t>Category: Defensive</w:t>
      </w:r>
    </w:p>
    <w:p>
      <w:r>
        <w:t>Description: Catches incoming projectiles, stopping them in their tracks.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Cotton Candy Net,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Chocolate Shield</w:t>
      </w:r>
    </w:p>
    <w:p>
      <w:r>
        <w:t>Category: Defensive</w:t>
      </w:r>
    </w:p>
    <w:p>
      <w:r>
        <w:t>Description: Blocks all attacks for a short duration.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Chocolate Shield,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Candy Cane Spike Trap</w:t>
      </w:r>
    </w:p>
    <w:p>
      <w:r>
        <w:t>Category: Offensive</w:t>
      </w:r>
    </w:p>
    <w:p>
      <w:r>
        <w:t>Description: Deploys spikes that pop other racers' tires.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Candy Cane Spike Trap,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Peppermint Portal</w:t>
      </w:r>
    </w:p>
    <w:p>
      <w:r>
        <w:t>Category: Defensive</w:t>
      </w:r>
    </w:p>
    <w:p>
      <w:r>
        <w:t>Description: Teleports the player ahead on the track.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Peppermint Portal,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Sour Patch Blockade</w:t>
      </w:r>
    </w:p>
    <w:p>
      <w:r>
        <w:t>Category: Offensive</w:t>
      </w:r>
    </w:p>
    <w:p>
      <w:r>
        <w:t>Description: Creates a wall of sour patches that other racers must navigate around.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Sour Patch Blockade,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Molasses Trap</w:t>
      </w:r>
    </w:p>
    <w:p>
      <w:r>
        <w:t>Category: Offensive</w:t>
      </w:r>
    </w:p>
    <w:p>
      <w:r>
        <w:t>Description: Slows down racers who drive over it.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Molasses Trap,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Caramel Rope</w:t>
      </w:r>
    </w:p>
    <w:p>
      <w:r>
        <w:t>Category: Offensive</w:t>
      </w:r>
    </w:p>
    <w:p>
      <w:r>
        <w:t>Description: Binds a racer in sticky caramel for a short period.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Caramel Rope,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Jawbreaker Shield</w:t>
      </w:r>
    </w:p>
    <w:p>
      <w:r>
        <w:t>Category: Defensive</w:t>
      </w:r>
    </w:p>
    <w:p>
      <w:r>
        <w:t>Description: A tough shield that absorbs multiple hits.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Jawbreaker Shield,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Chocolate Volcano</w:t>
      </w:r>
    </w:p>
    <w:p>
      <w:r>
        <w:t>Category: Offensive</w:t>
      </w:r>
    </w:p>
    <w:p>
      <w:r>
        <w:t>Description: Erupts chocolate lava onto the track, creating obstacles.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Chocolate Volcano,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Cotton Candy Ramp</w:t>
      </w:r>
    </w:p>
    <w:p>
      <w:r>
        <w:t>Category: Defensive</w:t>
      </w:r>
    </w:p>
    <w:p>
      <w:r>
        <w:t>Description: Creates a ramp to jump over hazards.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Cotton Candy Ramp,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Fruit Gusher Explosion</w:t>
      </w:r>
    </w:p>
    <w:p>
      <w:r>
        <w:t>Category: Offensive</w:t>
      </w:r>
    </w:p>
    <w:p>
      <w:r>
        <w:t>Description: Explodes on impact, covering racers in sticky fruit goo.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Fruit Gusher Explosion,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Candy Confetti Blaster</w:t>
      </w:r>
    </w:p>
    <w:p>
      <w:r>
        <w:t>Category: Offensive</w:t>
      </w:r>
    </w:p>
    <w:p>
      <w:r>
        <w:t>Description: Fires a blast of candy confetti, momentarily blinding other racers.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Candy Confetti Blaster,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Peppermint Shuriken</w:t>
      </w:r>
    </w:p>
    <w:p>
      <w:r>
        <w:t>Category: Offensive</w:t>
      </w:r>
    </w:p>
    <w:p>
      <w:r>
        <w:t>Description: Throws peppermint shuriken that slice through the air.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Peppermint Shuriken,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p>
      <w:pPr>
        <w:pStyle w:val="Heading1"/>
      </w:pPr>
      <w:r>
        <w:t>Jelly Trap</w:t>
      </w:r>
    </w:p>
    <w:p>
      <w:r>
        <w:t>Category: Offensive</w:t>
      </w:r>
    </w:p>
    <w:p>
      <w:r>
        <w:t>Description: A jelly puddle that makes other racers slip and lose control.</w:t>
      </w:r>
    </w:p>
    <w:p>
      <w:pPr>
        <w:pStyle w:val="Heading2"/>
      </w:pPr>
      <w:r>
        <w:t>Step-by-Step Instructions:</w:t>
      </w:r>
    </w:p>
    <w:p>
      <w:r>
        <w:t>1. In Unreal Engine 5.3, open the Blueprint Editor and create a new blueprint class.</w:t>
        <w:br/>
        <w:t>2. Use the Actor class as a base.</w:t>
        <w:br/>
        <w:t>3. Add a Static Mesh component for the visual representation of the item.</w:t>
        <w:br/>
        <w:t>4. In the Event Graph, set up the functionality:</w:t>
        <w:br/>
        <w:t xml:space="preserve">    a. For Jelly Trap, use a Projectile or Trigger Volume component (depending on the item).</w:t>
        <w:br/>
        <w:t xml:space="preserve">    b. For offensive items, use a Projectile Movement Component and add logic to detect collisions.</w:t>
        <w:br/>
        <w:t xml:space="preserve">    c. For defensive items, create shield or buff systems.</w:t>
        <w:br/>
        <w:t>5. Set up the item’s behavior when activated (e.g., damage other players, block attacks, etc.).</w:t>
        <w:br/>
        <w:t>6. Customize the movement, lifespan, and any effects (e.g., explosions, speed boosts, or slowing effects).</w:t>
        <w:br/>
        <w:t>7. Once done, compile the blueprint and test in-game.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