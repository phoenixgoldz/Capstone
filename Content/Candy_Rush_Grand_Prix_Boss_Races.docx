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Candy Rush Grand Prix: Minion Boss Races</w:t>
      </w:r>
    </w:p>
    <w:p>
      <w:pPr>
        <w:pStyle w:val="Heading1"/>
      </w:pPr>
      <w:r>
        <w:t>Frostbite Fudge (Peppermint Candy Forest Boss)</w:t>
      </w:r>
    </w:p>
    <w:p>
      <w:r>
        <w:t>Dialogue (Pre-Race):</w:t>
        <w:br/>
        <w:t>"You think you can navigate through the frosty mints and peppermint twists? I’ll freeze you in your tracks! Let’s see if your wheels can handle my chilling speed!"</w:t>
        <w:br/>
        <w:t>Unique Race Mechanic:</w:t>
        <w:br/>
        <w:t>During the race, Frostbite Fudge can release icy blasts that slow the player down for a few seconds. The track has slippery patches, and icicles may fall from above as obstacles.</w:t>
      </w:r>
    </w:p>
    <w:p>
      <w:pPr>
        <w:pStyle w:val="Heading1"/>
      </w:pPr>
      <w:r>
        <w:t>Molten Carmello (Chocolate Swamp Boss)</w:t>
      </w:r>
    </w:p>
    <w:p>
      <w:r>
        <w:t>Dialogue (Pre-Race):</w:t>
        <w:br/>
        <w:t>"Hahaha! The heat is on, and you’re in my swamp now! Melt away or race your best... But no one escapes the Molten Carmello!"</w:t>
        <w:br/>
        <w:t>Unique Race Mechanic:</w:t>
        <w:br/>
        <w:t>Molten Carmello creates molten chocolate pools that slow the player. Lava geysers burst from the ground, creating temporary barriers that force the player to change paths quickly.</w:t>
      </w:r>
    </w:p>
    <w:p>
      <w:pPr>
        <w:pStyle w:val="Heading1"/>
      </w:pPr>
      <w:r>
        <w:t>Gummy Gargantua (Gummy Bear Valley Boss)</w:t>
      </w:r>
    </w:p>
    <w:p>
      <w:r>
        <w:t>Dialogue (Pre-Race):</w:t>
        <w:br/>
        <w:t>"I’ve got a sticky situation for you, racer. You’re not leaving Gummy Valley without getting tangled in my traps!"</w:t>
        <w:br/>
        <w:t>Unique Race Mechanic:</w:t>
        <w:br/>
        <w:t>Gummy Gargantua deploys sticky gummy traps that briefly immobilize the player. Some sections of the track have bouncing gummies that make precise navigation tricky.</w:t>
      </w:r>
    </w:p>
    <w:p>
      <w:pPr>
        <w:pStyle w:val="Heading1"/>
      </w:pPr>
      <w:r>
        <w:t>Whipped Wraith (Cotton Candy Skies Boss)</w:t>
      </w:r>
    </w:p>
    <w:p>
      <w:r>
        <w:t>Dialogue (Pre-Race):</w:t>
        <w:br/>
        <w:t>"Cotton candy may look sweet, but I’m the wraith that’ll blow you off the track! Think you can out-float me in the skies? Let’s find out!"</w:t>
        <w:br/>
        <w:t>Unique Race Mechanic:</w:t>
        <w:br/>
        <w:t>The Whipped Wraith controls strong gusts of wind that can push the player’s kart off the track or slow them down. Floating platforms and airborne obstacles make this race chaotic and challenging.</w:t>
      </w:r>
    </w:p>
    <w:p>
      <w:pPr>
        <w:pStyle w:val="Heading1"/>
      </w:pPr>
      <w:r>
        <w:t>Licorice Lash (Licorice Lagoon Boss)</w:t>
      </w:r>
    </w:p>
    <w:p>
      <w:r>
        <w:t>Dialogue (Pre-Race):</w:t>
        <w:br/>
        <w:t>"You’ve come far, but the sticky end awaits you. My licorice whips will keep you tied up. Let’s race… if you dare!"</w:t>
        <w:br/>
        <w:t>Unique Race Mechanic:</w:t>
        <w:br/>
        <w:t>Licorice Lash uses licorice whips that temporarily bind the player’s kart, slowing them significantly. The track itself has tight, winding paths with licorice tendrils that attempt to ensnare the player.</w:t>
      </w:r>
    </w:p>
    <w:p>
      <w:pPr>
        <w:pStyle w:val="Heading1"/>
      </w:pPr>
      <w:r>
        <w:t>Sugar Storm (Frosted Sugar Mountain Boss)</w:t>
      </w:r>
    </w:p>
    <w:p>
      <w:r>
        <w:t>Dialogue (Pre-Race):</w:t>
        <w:br/>
        <w:t>"Prepare to be buried beneath an avalanche of sugar! No one escapes the storm. I’ll show you the true might of the frosted mountain!"</w:t>
        <w:br/>
        <w:t>Unique Race Mechanic:</w:t>
        <w:br/>
        <w:t>Sugar Storm summons avalanches of powdered sugar that block paths or push the player back. The track includes falling snowflakes and sugar piles that reduce visibility and traction.</w:t>
      </w:r>
    </w:p>
    <w:p>
      <w:pPr>
        <w:pStyle w:val="Heading1"/>
      </w:pPr>
      <w:r>
        <w:t>Post-Race Dialogue (After Defeating a Minion)</w:t>
      </w:r>
    </w:p>
    <w:p>
      <w:r>
        <w:t>"You got lucky this time! But the Candy Kingdom will never be yours. Take your key and see if you can handle what’s next!"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